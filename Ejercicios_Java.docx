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Ejercicios de Programación en Java</w:t>
      </w:r>
    </w:p>
    <w:p>
      <w:pPr>
        <w:pStyle w:val="Heading1"/>
      </w:pPr>
      <w:r>
        <w:t>Ejercicio 1</w:t>
      </w:r>
    </w:p>
    <w:p>
      <w:r>
        <w:t>Escriba un programa que permita ingresar un número e identificar si es par o impar.</w:t>
      </w:r>
    </w:p>
    <w:p>
      <w:r>
        <w:t>Código en Java:</w:t>
      </w:r>
    </w:p>
    <w:p>
      <w:r>
        <w:t>import java.util.Scanner;</w:t>
        <w:br/>
        <w:br/>
        <w:t>public class Ejercicio1 {</w:t>
        <w:br/>
        <w:t xml:space="preserve">    public static void main(String[] args) {</w:t>
        <w:br/>
        <w:t xml:space="preserve">        Scanner sc = new Scanner(System.in);</w:t>
        <w:br/>
        <w:t xml:space="preserve">        System.out.print("Ingrese un número: ");</w:t>
        <w:br/>
        <w:t xml:space="preserve">        int numero = sc.nextInt();</w:t>
        <w:br/>
        <w:br/>
        <w:t xml:space="preserve">        if (numero % 2 == 0) {</w:t>
        <w:br/>
        <w:t xml:space="preserve">            System.out.println("El número " + numero + " es PAR");</w:t>
        <w:br/>
        <w:t xml:space="preserve">        } else {</w:t>
        <w:br/>
        <w:t xml:space="preserve">            System.out.println("El número " + numero + " es IMPAR");</w:t>
        <w:br/>
        <w:t xml:space="preserve">        }</w:t>
        <w:br/>
        <w:t xml:space="preserve">    }</w:t>
        <w:br/>
        <w:t>}</w:t>
      </w:r>
    </w:p>
    <w:p>
      <w:pPr>
        <w:pStyle w:val="Heading1"/>
      </w:pPr>
      <w:r>
        <w:t>Ejercicio 2</w:t>
      </w:r>
    </w:p>
    <w:p>
      <w:r>
        <w:t>Escriba un programa que escriba en pantalla los números del 1 al 100 de 5 en 5.</w:t>
      </w:r>
    </w:p>
    <w:p>
      <w:r>
        <w:t>Código en Java:</w:t>
      </w:r>
    </w:p>
    <w:p>
      <w:r>
        <w:t>public class Ejercicio2 {</w:t>
        <w:br/>
        <w:t xml:space="preserve">    public static void main(String[] args) {</w:t>
        <w:br/>
        <w:t xml:space="preserve">        for (int i = 1; i &lt;= 100; i += 5) {</w:t>
        <w:br/>
        <w:t xml:space="preserve">            System.out.println(i);</w:t>
        <w:br/>
        <w:t xml:space="preserve">        }</w:t>
        <w:br/>
        <w:t xml:space="preserve">    }</w:t>
        <w:br/>
        <w:t>}</w:t>
      </w:r>
    </w:p>
    <w:p>
      <w:pPr>
        <w:pStyle w:val="Heading1"/>
      </w:pPr>
      <w:r>
        <w:t>Ejercicio 3</w:t>
      </w:r>
    </w:p>
    <w:p>
      <w:r>
        <w:t>Escriba un programa que permita ingresar un número (va a representar la cantidad de años) y de como respuesta la etapa en la que se encuentra la persona de acuerdo con la tabla.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Edad (años)</w:t>
            </w:r>
          </w:p>
        </w:tc>
        <w:tc>
          <w:tcPr>
            <w:tcW w:type="dxa" w:w="4320"/>
          </w:tcPr>
          <w:p>
            <w:r>
              <w:t>Etapa de vida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0 – 5</w:t>
            </w:r>
          </w:p>
        </w:tc>
        <w:tc>
          <w:tcPr>
            <w:tcW w:type="dxa" w:w="4320"/>
          </w:tcPr>
          <w:p>
            <w:r>
              <w:t>Primera infancia</w:t>
            </w:r>
          </w:p>
        </w:tc>
      </w:tr>
      <w:tr>
        <w:tc>
          <w:tcPr>
            <w:tcW w:type="dxa" w:w="4320"/>
          </w:tcPr>
          <w:p>
            <w:r>
              <w:t>6 – 11</w:t>
            </w:r>
          </w:p>
        </w:tc>
        <w:tc>
          <w:tcPr>
            <w:tcW w:type="dxa" w:w="4320"/>
          </w:tcPr>
          <w:p>
            <w:r>
              <w:t>Infancia</w:t>
            </w:r>
          </w:p>
        </w:tc>
      </w:tr>
      <w:tr>
        <w:tc>
          <w:tcPr>
            <w:tcW w:type="dxa" w:w="4320"/>
          </w:tcPr>
          <w:p>
            <w:r>
              <w:t>12 – 18</w:t>
            </w:r>
          </w:p>
        </w:tc>
        <w:tc>
          <w:tcPr>
            <w:tcW w:type="dxa" w:w="4320"/>
          </w:tcPr>
          <w:p>
            <w:r>
              <w:t>Adolescencia</w:t>
            </w:r>
          </w:p>
        </w:tc>
      </w:tr>
      <w:tr>
        <w:tc>
          <w:tcPr>
            <w:tcW w:type="dxa" w:w="4320"/>
          </w:tcPr>
          <w:p>
            <w:r>
              <w:t>19 – 26</w:t>
            </w:r>
          </w:p>
        </w:tc>
        <w:tc>
          <w:tcPr>
            <w:tcW w:type="dxa" w:w="4320"/>
          </w:tcPr>
          <w:p>
            <w:r>
              <w:t>Juventud</w:t>
            </w:r>
          </w:p>
        </w:tc>
      </w:tr>
      <w:tr>
        <w:tc>
          <w:tcPr>
            <w:tcW w:type="dxa" w:w="4320"/>
          </w:tcPr>
          <w:p>
            <w:r>
              <w:t>27 – 59</w:t>
            </w:r>
          </w:p>
        </w:tc>
        <w:tc>
          <w:tcPr>
            <w:tcW w:type="dxa" w:w="4320"/>
          </w:tcPr>
          <w:p>
            <w:r>
              <w:t>Adultez</w:t>
            </w:r>
          </w:p>
        </w:tc>
      </w:tr>
      <w:tr>
        <w:tc>
          <w:tcPr>
            <w:tcW w:type="dxa" w:w="4320"/>
          </w:tcPr>
          <w:p>
            <w:r>
              <w:t>60 o más</w:t>
            </w:r>
          </w:p>
        </w:tc>
        <w:tc>
          <w:tcPr>
            <w:tcW w:type="dxa" w:w="4320"/>
          </w:tcPr>
          <w:p>
            <w:r>
              <w:t>Persona mayor</w:t>
            </w:r>
          </w:p>
        </w:tc>
      </w:tr>
    </w:tbl>
    <w:p>
      <w:r>
        <w:t>Código en Java:</w:t>
      </w:r>
    </w:p>
    <w:p>
      <w:r>
        <w:t>import java.util.Scanner;</w:t>
        <w:br/>
        <w:br/>
        <w:t>public class Ejercicio3 {</w:t>
        <w:br/>
        <w:t xml:space="preserve">    public static void main(String[] args) {</w:t>
        <w:br/>
        <w:t xml:space="preserve">        Scanner sc = new Scanner(System.in);</w:t>
        <w:br/>
        <w:t xml:space="preserve">        System.out.print("Ingrese su edad en años: ");</w:t>
        <w:br/>
        <w:t xml:space="preserve">        int edad = sc.nextInt();</w:t>
        <w:br/>
        <w:br/>
        <w:t xml:space="preserve">        if (edad &gt;= 0 &amp;&amp; edad &lt;= 5) {</w:t>
        <w:br/>
        <w:t xml:space="preserve">            System.out.println("Primera infancia");</w:t>
        <w:br/>
        <w:t xml:space="preserve">        } else if (edad &gt;= 6 &amp;&amp; edad &lt;= 11) {</w:t>
        <w:br/>
        <w:t xml:space="preserve">            System.out.println("Infancia");</w:t>
        <w:br/>
        <w:t xml:space="preserve">        } else if (edad &gt;= 12 &amp;&amp; edad &lt;= 18) {</w:t>
        <w:br/>
        <w:t xml:space="preserve">            System.out.println("Adolescencia");</w:t>
        <w:br/>
        <w:t xml:space="preserve">        } else if (edad &gt;= 19 &amp;&amp; edad &lt;= 26) {</w:t>
        <w:br/>
        <w:t xml:space="preserve">            System.out.println("Juventud");</w:t>
        <w:br/>
        <w:t xml:space="preserve">        } else if (edad &gt;= 27 &amp;&amp; edad &lt;= 59) {</w:t>
        <w:br/>
        <w:t xml:space="preserve">            System.out.println("Adultez");</w:t>
        <w:br/>
        <w:t xml:space="preserve">        } else if (edad &gt;= 60) {</w:t>
        <w:br/>
        <w:t xml:space="preserve">            System.out.println("Persona mayor");</w:t>
        <w:br/>
        <w:t xml:space="preserve">        } else {</w:t>
        <w:br/>
        <w:t xml:space="preserve">            System.out.println("Edad no válida");</w:t>
        <w:br/>
        <w:t xml:space="preserve">        }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